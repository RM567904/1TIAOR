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253022C5" w14:paraId="62DD76C1" wp14:textId="77777777" wp14:noSpellErr="1">
      <w:pPr>
        <w:jc w:val="left"/>
      </w:pPr>
      <w:r w:rsidR="253022C5">
        <w:rPr/>
        <w:t>Resumo</w:t>
      </w:r>
    </w:p>
    <w:p xmlns:wp14="http://schemas.microsoft.com/office/word/2010/wordml" w:rsidP="253022C5" w14:paraId="2C702942" wp14:textId="77777777" wp14:noSpellErr="1">
      <w:pPr>
        <w:jc w:val="left"/>
      </w:pPr>
      <w:r w:rsidR="253022C5">
        <w:rPr/>
        <w:t xml:space="preserve">O </w:t>
      </w:r>
      <w:r w:rsidR="253022C5">
        <w:rPr/>
        <w:t>capítulo</w:t>
      </w:r>
      <w:r w:rsidR="253022C5">
        <w:rPr/>
        <w:t xml:space="preserve"> </w:t>
      </w:r>
      <w:r w:rsidR="253022C5">
        <w:rPr/>
        <w:t>aborda</w:t>
      </w:r>
      <w:r w:rsidR="253022C5">
        <w:rPr/>
        <w:t xml:space="preserve"> o </w:t>
      </w:r>
      <w:r w:rsidR="253022C5">
        <w:rPr/>
        <w:t>uso</w:t>
      </w:r>
      <w:r w:rsidR="253022C5">
        <w:rPr/>
        <w:t xml:space="preserve"> de VANTs (</w:t>
      </w:r>
      <w:r w:rsidR="253022C5">
        <w:rPr/>
        <w:t>Veículos</w:t>
      </w:r>
      <w:r w:rsidR="253022C5">
        <w:rPr/>
        <w:t xml:space="preserve"> Aéreos </w:t>
      </w:r>
      <w:r w:rsidR="253022C5">
        <w:rPr/>
        <w:t>Não</w:t>
      </w:r>
      <w:r w:rsidR="253022C5">
        <w:rPr/>
        <w:t xml:space="preserve"> </w:t>
      </w:r>
      <w:r w:rsidR="253022C5">
        <w:rPr/>
        <w:t>Tripulados</w:t>
      </w:r>
      <w:r w:rsidR="253022C5">
        <w:rPr/>
        <w:t xml:space="preserve">, </w:t>
      </w:r>
      <w:r w:rsidR="253022C5">
        <w:rPr/>
        <w:t>também</w:t>
      </w:r>
      <w:r w:rsidR="253022C5">
        <w:rPr/>
        <w:t xml:space="preserve"> </w:t>
      </w:r>
      <w:r w:rsidR="253022C5">
        <w:rPr/>
        <w:t>chamados</w:t>
      </w:r>
      <w:r w:rsidR="253022C5">
        <w:rPr/>
        <w:t xml:space="preserve"> drones) </w:t>
      </w:r>
      <w:r w:rsidR="253022C5">
        <w:rPr/>
        <w:t>em</w:t>
      </w:r>
      <w:r w:rsidR="253022C5">
        <w:rPr/>
        <w:t xml:space="preserve"> </w:t>
      </w:r>
      <w:r w:rsidR="253022C5">
        <w:rPr/>
        <w:t>agricultura</w:t>
      </w:r>
      <w:r w:rsidR="253022C5">
        <w:rPr/>
        <w:t xml:space="preserve"> de </w:t>
      </w:r>
      <w:r w:rsidR="253022C5">
        <w:rPr/>
        <w:t>precisão</w:t>
      </w:r>
      <w:r w:rsidR="253022C5">
        <w:rPr/>
        <w:t xml:space="preserve">, com </w:t>
      </w:r>
      <w:r w:rsidR="253022C5">
        <w:rPr/>
        <w:t>foco</w:t>
      </w:r>
      <w:r w:rsidR="253022C5">
        <w:rPr/>
        <w:t xml:space="preserve"> no </w:t>
      </w:r>
      <w:r w:rsidR="253022C5">
        <w:rPr/>
        <w:t>contexto</w:t>
      </w:r>
      <w:r w:rsidR="253022C5">
        <w:rPr/>
        <w:t xml:space="preserve"> </w:t>
      </w:r>
      <w:r w:rsidR="253022C5">
        <w:rPr/>
        <w:t>brasileiro</w:t>
      </w:r>
      <w:r w:rsidR="253022C5">
        <w:rPr/>
        <w:t xml:space="preserve">, </w:t>
      </w:r>
      <w:r w:rsidR="253022C5">
        <w:rPr/>
        <w:t>nas</w:t>
      </w:r>
      <w:r w:rsidR="253022C5">
        <w:rPr/>
        <w:t xml:space="preserve"> </w:t>
      </w:r>
      <w:r w:rsidR="253022C5">
        <w:rPr/>
        <w:t>tecnologias</w:t>
      </w:r>
      <w:r w:rsidR="253022C5">
        <w:rPr/>
        <w:t xml:space="preserve"> </w:t>
      </w:r>
      <w:r w:rsidR="253022C5">
        <w:rPr/>
        <w:t>envolvidas</w:t>
      </w:r>
      <w:r w:rsidR="253022C5">
        <w:rPr/>
        <w:t xml:space="preserve">, </w:t>
      </w:r>
      <w:r w:rsidR="253022C5">
        <w:rPr/>
        <w:t>suas</w:t>
      </w:r>
      <w:r w:rsidR="253022C5">
        <w:rPr/>
        <w:t xml:space="preserve"> </w:t>
      </w:r>
      <w:r w:rsidR="253022C5">
        <w:rPr/>
        <w:t>aplicações</w:t>
      </w:r>
      <w:r w:rsidR="253022C5">
        <w:rPr/>
        <w:t xml:space="preserve">, </w:t>
      </w:r>
      <w:r w:rsidR="253022C5">
        <w:rPr/>
        <w:t>limitações</w:t>
      </w:r>
      <w:r w:rsidR="253022C5">
        <w:rPr/>
        <w:t xml:space="preserve"> e </w:t>
      </w:r>
      <w:r w:rsidR="253022C5">
        <w:rPr/>
        <w:t>perspectivas</w:t>
      </w:r>
      <w:r w:rsidR="253022C5">
        <w:rPr/>
        <w:t>.</w:t>
      </w:r>
    </w:p>
    <w:p xmlns:wp14="http://schemas.microsoft.com/office/word/2010/wordml" w:rsidP="253022C5" w14:paraId="59765AFC" wp14:textId="32B4E685">
      <w:pPr>
        <w:jc w:val="left"/>
        <w:rPr>
          <w:lang w:val="pt-BR"/>
        </w:rPr>
      </w:pPr>
      <w:r w:rsidRPr="253022C5" w:rsidR="253022C5">
        <w:rPr>
          <w:lang w:val="pt-BR"/>
        </w:rPr>
        <w:t>Contexto e motivações</w:t>
      </w:r>
      <w:r>
        <w:br/>
      </w:r>
      <w:r>
        <w:br/>
      </w:r>
      <w:r w:rsidRPr="253022C5" w:rsidR="253022C5">
        <w:rPr>
          <w:lang w:val="pt-BR"/>
        </w:rPr>
        <w:t xml:space="preserve">Há crescente interesse no Brasil e no mundo em integrar rotineiramente os </w:t>
      </w:r>
      <w:r w:rsidRPr="253022C5" w:rsidR="253022C5">
        <w:rPr>
          <w:lang w:val="pt-BR"/>
        </w:rPr>
        <w:t>VANTs</w:t>
      </w:r>
      <w:r w:rsidRPr="253022C5" w:rsidR="253022C5">
        <w:rPr>
          <w:lang w:val="pt-BR"/>
        </w:rPr>
        <w:t xml:space="preserve"> às operações agrícolas, motivado pela necessidade de otimizar recursos e aumentar a eficiência produtiva. Suas vantagens sobre aeronaves tripuladas incluem menor custo, possibilidade de operar em áreas de risco ou de difícil acesso, e adquirir rapidamente imagens de alta resolução que suportam decisões agronômicas. No Brasil, projetos históricos como Acauã, Helix e Aurora demonstram desenvolvimento técnico, embora tenha havido descontinuidade por questões de mercado e incentivos.</w:t>
      </w:r>
    </w:p>
    <w:p xmlns:wp14="http://schemas.microsoft.com/office/word/2010/wordml" w:rsidP="253022C5" w14:paraId="380467B3" wp14:textId="0294F173">
      <w:pPr>
        <w:jc w:val="left"/>
        <w:rPr>
          <w:lang w:val="pt-BR"/>
        </w:rPr>
      </w:pPr>
      <w:r w:rsidRPr="253022C5" w:rsidR="253022C5">
        <w:rPr>
          <w:lang w:val="pt-BR"/>
        </w:rPr>
        <w:t xml:space="preserve">Estrutura e </w:t>
      </w:r>
      <w:r w:rsidRPr="253022C5" w:rsidR="253022C5">
        <w:rPr>
          <w:lang w:val="pt-BR"/>
        </w:rPr>
        <w:t>componentes</w:t>
      </w:r>
      <w:r w:rsidRPr="253022C5" w:rsidR="253022C5">
        <w:rPr>
          <w:lang w:val="pt-BR"/>
        </w:rPr>
        <w:t xml:space="preserve"> dos VANTs</w:t>
      </w:r>
      <w:r>
        <w:br/>
      </w:r>
      <w:r>
        <w:br/>
      </w:r>
      <w:r w:rsidRPr="253022C5" w:rsidR="253022C5">
        <w:rPr>
          <w:lang w:val="pt-BR"/>
        </w:rPr>
        <w:t xml:space="preserve">Um VANT </w:t>
      </w:r>
      <w:r w:rsidRPr="253022C5" w:rsidR="253022C5">
        <w:rPr>
          <w:lang w:val="pt-BR"/>
        </w:rPr>
        <w:t>típico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inclui</w:t>
      </w:r>
      <w:r w:rsidRPr="253022C5" w:rsidR="253022C5">
        <w:rPr>
          <w:lang w:val="pt-BR"/>
        </w:rPr>
        <w:t xml:space="preserve">: </w:t>
      </w:r>
      <w:r w:rsidRPr="253022C5" w:rsidR="253022C5">
        <w:rPr>
          <w:lang w:val="pt-BR"/>
        </w:rPr>
        <w:t>aeronave</w:t>
      </w:r>
      <w:r w:rsidRPr="253022C5" w:rsidR="253022C5">
        <w:rPr>
          <w:lang w:val="pt-BR"/>
        </w:rPr>
        <w:t xml:space="preserve">, </w:t>
      </w:r>
      <w:r w:rsidRPr="253022C5" w:rsidR="253022C5">
        <w:rPr>
          <w:lang w:val="pt-BR"/>
        </w:rPr>
        <w:t>estação</w:t>
      </w:r>
      <w:r w:rsidRPr="253022C5" w:rsidR="253022C5">
        <w:rPr>
          <w:lang w:val="pt-BR"/>
        </w:rPr>
        <w:t xml:space="preserve"> de </w:t>
      </w:r>
      <w:r w:rsidRPr="253022C5" w:rsidR="253022C5">
        <w:rPr>
          <w:lang w:val="pt-BR"/>
        </w:rPr>
        <w:t>controle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em</w:t>
      </w:r>
      <w:r w:rsidRPr="253022C5" w:rsidR="253022C5">
        <w:rPr>
          <w:lang w:val="pt-BR"/>
        </w:rPr>
        <w:t xml:space="preserve"> solo (GCS), GPS, </w:t>
      </w:r>
      <w:r w:rsidRPr="253022C5" w:rsidR="253022C5">
        <w:rPr>
          <w:lang w:val="pt-BR"/>
        </w:rPr>
        <w:t>unidade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inercial</w:t>
      </w:r>
      <w:r w:rsidRPr="253022C5" w:rsidR="253022C5">
        <w:rPr>
          <w:lang w:val="pt-BR"/>
        </w:rPr>
        <w:t xml:space="preserve"> (IMU), </w:t>
      </w:r>
      <w:r w:rsidRPr="253022C5" w:rsidR="253022C5">
        <w:rPr>
          <w:lang w:val="pt-BR"/>
        </w:rPr>
        <w:t>piloto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automático</w:t>
      </w:r>
      <w:r w:rsidRPr="253022C5" w:rsidR="253022C5">
        <w:rPr>
          <w:lang w:val="pt-BR"/>
        </w:rPr>
        <w:t xml:space="preserve">, </w:t>
      </w:r>
      <w:r w:rsidRPr="253022C5" w:rsidR="253022C5">
        <w:rPr>
          <w:lang w:val="pt-BR"/>
        </w:rPr>
        <w:t>sistema</w:t>
      </w:r>
      <w:r w:rsidRPr="253022C5" w:rsidR="253022C5">
        <w:rPr>
          <w:lang w:val="pt-BR"/>
        </w:rPr>
        <w:t xml:space="preserve"> de </w:t>
      </w:r>
      <w:r w:rsidRPr="253022C5" w:rsidR="253022C5">
        <w:rPr>
          <w:lang w:val="pt-BR"/>
        </w:rPr>
        <w:t>rádio</w:t>
      </w:r>
      <w:r w:rsidRPr="253022C5" w:rsidR="253022C5">
        <w:rPr>
          <w:lang w:val="pt-BR"/>
        </w:rPr>
        <w:t xml:space="preserve">, </w:t>
      </w:r>
      <w:r w:rsidRPr="253022C5" w:rsidR="253022C5">
        <w:rPr>
          <w:lang w:val="pt-BR"/>
        </w:rPr>
        <w:t>sensores</w:t>
      </w:r>
      <w:r w:rsidRPr="253022C5" w:rsidR="253022C5">
        <w:rPr>
          <w:lang w:val="pt-BR"/>
        </w:rPr>
        <w:t xml:space="preserve">. Estes </w:t>
      </w:r>
      <w:r w:rsidRPr="253022C5" w:rsidR="253022C5">
        <w:rPr>
          <w:lang w:val="pt-BR"/>
        </w:rPr>
        <w:t>garantem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capacidade</w:t>
      </w:r>
      <w:r w:rsidRPr="253022C5" w:rsidR="253022C5">
        <w:rPr>
          <w:lang w:val="pt-BR"/>
        </w:rPr>
        <w:t xml:space="preserve"> de </w:t>
      </w:r>
      <w:r w:rsidRPr="253022C5" w:rsidR="253022C5">
        <w:rPr>
          <w:lang w:val="pt-BR"/>
        </w:rPr>
        <w:t>voo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autônomo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ou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semiautônomo</w:t>
      </w:r>
      <w:r w:rsidRPr="253022C5" w:rsidR="253022C5">
        <w:rPr>
          <w:lang w:val="pt-BR"/>
        </w:rPr>
        <w:t xml:space="preserve">, </w:t>
      </w:r>
      <w:r w:rsidRPr="253022C5" w:rsidR="253022C5">
        <w:rPr>
          <w:lang w:val="pt-BR"/>
        </w:rPr>
        <w:t>estabilidade</w:t>
      </w:r>
      <w:r w:rsidRPr="253022C5" w:rsidR="253022C5">
        <w:rPr>
          <w:lang w:val="pt-BR"/>
        </w:rPr>
        <w:t xml:space="preserve"> e </w:t>
      </w:r>
      <w:r w:rsidRPr="253022C5" w:rsidR="253022C5">
        <w:rPr>
          <w:lang w:val="pt-BR"/>
        </w:rPr>
        <w:t>rastreamento</w:t>
      </w:r>
      <w:r w:rsidRPr="253022C5" w:rsidR="253022C5">
        <w:rPr>
          <w:lang w:val="pt-BR"/>
        </w:rPr>
        <w:t xml:space="preserve">. </w:t>
      </w:r>
      <w:r w:rsidRPr="253022C5" w:rsidR="253022C5">
        <w:rPr>
          <w:lang w:val="pt-BR"/>
        </w:rPr>
        <w:t>Os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tipos</w:t>
      </w:r>
      <w:r w:rsidRPr="253022C5" w:rsidR="253022C5">
        <w:rPr>
          <w:lang w:val="pt-BR"/>
        </w:rPr>
        <w:t xml:space="preserve"> de </w:t>
      </w:r>
      <w:r w:rsidRPr="253022C5" w:rsidR="253022C5">
        <w:rPr>
          <w:lang w:val="pt-BR"/>
        </w:rPr>
        <w:t>aeronaves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variam</w:t>
      </w:r>
      <w:r w:rsidRPr="253022C5" w:rsidR="253022C5">
        <w:rPr>
          <w:lang w:val="pt-BR"/>
        </w:rPr>
        <w:t xml:space="preserve"> entre </w:t>
      </w:r>
      <w:r w:rsidRPr="253022C5" w:rsidR="253022C5">
        <w:rPr>
          <w:lang w:val="pt-BR"/>
        </w:rPr>
        <w:t>asa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fixa</w:t>
      </w:r>
      <w:r w:rsidRPr="253022C5" w:rsidR="253022C5">
        <w:rPr>
          <w:lang w:val="pt-BR"/>
        </w:rPr>
        <w:t xml:space="preserve">, </w:t>
      </w:r>
      <w:r w:rsidRPr="253022C5" w:rsidR="253022C5">
        <w:rPr>
          <w:lang w:val="pt-BR"/>
        </w:rPr>
        <w:t>asa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rotativa</w:t>
      </w:r>
      <w:r w:rsidRPr="253022C5" w:rsidR="253022C5">
        <w:rPr>
          <w:lang w:val="pt-BR"/>
        </w:rPr>
        <w:t xml:space="preserve"> (</w:t>
      </w:r>
      <w:r w:rsidRPr="253022C5" w:rsidR="253022C5">
        <w:rPr>
          <w:lang w:val="pt-BR"/>
        </w:rPr>
        <w:t>helicóptero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ou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multirotor</w:t>
      </w:r>
      <w:r w:rsidRPr="253022C5" w:rsidR="253022C5">
        <w:rPr>
          <w:lang w:val="pt-BR"/>
        </w:rPr>
        <w:t xml:space="preserve">), </w:t>
      </w:r>
      <w:r w:rsidRPr="253022C5" w:rsidR="253022C5">
        <w:rPr>
          <w:lang w:val="pt-BR"/>
        </w:rPr>
        <w:t>dirigíveis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ou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balões</w:t>
      </w:r>
      <w:r w:rsidRPr="253022C5" w:rsidR="253022C5">
        <w:rPr>
          <w:lang w:val="pt-BR"/>
        </w:rPr>
        <w:t xml:space="preserve">, </w:t>
      </w:r>
      <w:r w:rsidRPr="253022C5" w:rsidR="253022C5">
        <w:rPr>
          <w:lang w:val="pt-BR"/>
        </w:rPr>
        <w:t>cada</w:t>
      </w:r>
      <w:r w:rsidRPr="253022C5" w:rsidR="253022C5">
        <w:rPr>
          <w:lang w:val="pt-BR"/>
        </w:rPr>
        <w:t xml:space="preserve"> qual com </w:t>
      </w:r>
      <w:r w:rsidRPr="253022C5" w:rsidR="253022C5">
        <w:rPr>
          <w:lang w:val="pt-BR"/>
        </w:rPr>
        <w:t>vantagens</w:t>
      </w:r>
      <w:r w:rsidRPr="253022C5" w:rsidR="253022C5">
        <w:rPr>
          <w:lang w:val="pt-BR"/>
        </w:rPr>
        <w:t xml:space="preserve"> e </w:t>
      </w:r>
      <w:r w:rsidRPr="253022C5" w:rsidR="253022C5">
        <w:rPr>
          <w:lang w:val="pt-BR"/>
        </w:rPr>
        <w:t>desvantagens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em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custo</w:t>
      </w:r>
      <w:r w:rsidRPr="253022C5" w:rsidR="253022C5">
        <w:rPr>
          <w:lang w:val="pt-BR"/>
        </w:rPr>
        <w:t xml:space="preserve">, </w:t>
      </w:r>
      <w:r w:rsidRPr="253022C5" w:rsidR="253022C5">
        <w:rPr>
          <w:lang w:val="pt-BR"/>
        </w:rPr>
        <w:t>autonomia</w:t>
      </w:r>
      <w:r w:rsidRPr="253022C5" w:rsidR="253022C5">
        <w:rPr>
          <w:lang w:val="pt-BR"/>
        </w:rPr>
        <w:t xml:space="preserve"> e </w:t>
      </w:r>
      <w:r w:rsidRPr="253022C5" w:rsidR="253022C5">
        <w:rPr>
          <w:lang w:val="pt-BR"/>
        </w:rPr>
        <w:t>aplicação</w:t>
      </w:r>
      <w:r w:rsidRPr="253022C5" w:rsidR="253022C5">
        <w:rPr>
          <w:lang w:val="pt-BR"/>
        </w:rPr>
        <w:t>.</w:t>
      </w:r>
    </w:p>
    <w:p xmlns:wp14="http://schemas.microsoft.com/office/word/2010/wordml" w:rsidP="253022C5" w14:paraId="5F45912E" wp14:textId="04B5D79B">
      <w:pPr>
        <w:jc w:val="left"/>
        <w:rPr>
          <w:lang w:val="pt-BR"/>
        </w:rPr>
      </w:pPr>
      <w:r w:rsidRPr="253022C5" w:rsidR="253022C5">
        <w:rPr>
          <w:lang w:val="pt-BR"/>
        </w:rPr>
        <w:t>Sensores e imageamento</w:t>
      </w:r>
      <w:r>
        <w:br/>
      </w:r>
      <w:r>
        <w:br/>
      </w:r>
      <w:r w:rsidRPr="253022C5" w:rsidR="253022C5">
        <w:rPr>
          <w:lang w:val="pt-BR"/>
        </w:rPr>
        <w:t xml:space="preserve">Sensores </w:t>
      </w:r>
      <w:r w:rsidRPr="253022C5" w:rsidR="253022C5">
        <w:rPr>
          <w:lang w:val="pt-BR"/>
        </w:rPr>
        <w:t>empregados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incluem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câmeras</w:t>
      </w:r>
      <w:r w:rsidRPr="253022C5" w:rsidR="253022C5">
        <w:rPr>
          <w:lang w:val="pt-BR"/>
        </w:rPr>
        <w:t xml:space="preserve"> RGB, </w:t>
      </w:r>
      <w:r w:rsidRPr="253022C5" w:rsidR="253022C5">
        <w:rPr>
          <w:lang w:val="pt-BR"/>
        </w:rPr>
        <w:t>multiespectrais</w:t>
      </w:r>
      <w:r w:rsidRPr="253022C5" w:rsidR="253022C5">
        <w:rPr>
          <w:lang w:val="pt-BR"/>
        </w:rPr>
        <w:t xml:space="preserve">, </w:t>
      </w:r>
      <w:r w:rsidRPr="253022C5" w:rsidR="253022C5">
        <w:rPr>
          <w:lang w:val="pt-BR"/>
        </w:rPr>
        <w:t>hiperespectrais</w:t>
      </w:r>
      <w:r w:rsidRPr="253022C5" w:rsidR="253022C5">
        <w:rPr>
          <w:lang w:val="pt-BR"/>
        </w:rPr>
        <w:t xml:space="preserve"> e </w:t>
      </w:r>
      <w:r w:rsidRPr="253022C5" w:rsidR="253022C5">
        <w:rPr>
          <w:lang w:val="pt-BR"/>
        </w:rPr>
        <w:t>térmicos</w:t>
      </w:r>
      <w:r w:rsidRPr="253022C5" w:rsidR="253022C5">
        <w:rPr>
          <w:lang w:val="pt-BR"/>
        </w:rPr>
        <w:t xml:space="preserve">. </w:t>
      </w:r>
      <w:r w:rsidRPr="253022C5" w:rsidR="253022C5">
        <w:rPr>
          <w:lang w:val="pt-BR"/>
        </w:rPr>
        <w:t>Permitem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avaliar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falhas</w:t>
      </w:r>
      <w:r w:rsidRPr="253022C5" w:rsidR="253022C5">
        <w:rPr>
          <w:lang w:val="pt-BR"/>
        </w:rPr>
        <w:t xml:space="preserve"> de </w:t>
      </w:r>
      <w:r w:rsidRPr="253022C5" w:rsidR="253022C5">
        <w:rPr>
          <w:lang w:val="pt-BR"/>
        </w:rPr>
        <w:t>plantio</w:t>
      </w:r>
      <w:r w:rsidRPr="253022C5" w:rsidR="253022C5">
        <w:rPr>
          <w:lang w:val="pt-BR"/>
        </w:rPr>
        <w:t xml:space="preserve">, </w:t>
      </w:r>
      <w:r w:rsidRPr="253022C5" w:rsidR="253022C5">
        <w:rPr>
          <w:lang w:val="pt-BR"/>
        </w:rPr>
        <w:t>nutrição</w:t>
      </w:r>
      <w:r w:rsidRPr="253022C5" w:rsidR="253022C5">
        <w:rPr>
          <w:lang w:val="pt-BR"/>
        </w:rPr>
        <w:t xml:space="preserve">, </w:t>
      </w:r>
      <w:r w:rsidRPr="253022C5" w:rsidR="253022C5">
        <w:rPr>
          <w:lang w:val="pt-BR"/>
        </w:rPr>
        <w:t>estresse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hídrico</w:t>
      </w:r>
      <w:r w:rsidRPr="253022C5" w:rsidR="253022C5">
        <w:rPr>
          <w:lang w:val="pt-BR"/>
        </w:rPr>
        <w:t xml:space="preserve">, </w:t>
      </w:r>
      <w:r w:rsidRPr="253022C5" w:rsidR="253022C5">
        <w:rPr>
          <w:lang w:val="pt-BR"/>
        </w:rPr>
        <w:t>doenças</w:t>
      </w:r>
      <w:r w:rsidRPr="253022C5" w:rsidR="253022C5">
        <w:rPr>
          <w:lang w:val="pt-BR"/>
        </w:rPr>
        <w:t xml:space="preserve"> e </w:t>
      </w:r>
      <w:r w:rsidRPr="253022C5" w:rsidR="253022C5">
        <w:rPr>
          <w:lang w:val="pt-BR"/>
        </w:rPr>
        <w:t>estádios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fenológicos</w:t>
      </w:r>
      <w:r w:rsidRPr="253022C5" w:rsidR="253022C5">
        <w:rPr>
          <w:lang w:val="pt-BR"/>
        </w:rPr>
        <w:t xml:space="preserve">. </w:t>
      </w:r>
      <w:r w:rsidRPr="253022C5" w:rsidR="253022C5">
        <w:rPr>
          <w:lang w:val="pt-BR"/>
        </w:rPr>
        <w:t>Índices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espectrais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como</w:t>
      </w:r>
      <w:r w:rsidRPr="253022C5" w:rsidR="253022C5">
        <w:rPr>
          <w:lang w:val="pt-BR"/>
        </w:rPr>
        <w:t xml:space="preserve"> NDVI e EVI </w:t>
      </w:r>
      <w:r w:rsidRPr="253022C5" w:rsidR="253022C5">
        <w:rPr>
          <w:lang w:val="pt-BR"/>
        </w:rPr>
        <w:t>quantificam</w:t>
      </w:r>
      <w:r w:rsidRPr="253022C5" w:rsidR="253022C5">
        <w:rPr>
          <w:lang w:val="pt-BR"/>
        </w:rPr>
        <w:t xml:space="preserve"> vigor e </w:t>
      </w:r>
      <w:r w:rsidRPr="253022C5" w:rsidR="253022C5">
        <w:rPr>
          <w:lang w:val="pt-BR"/>
        </w:rPr>
        <w:t>saúde</w:t>
      </w:r>
      <w:r w:rsidRPr="253022C5" w:rsidR="253022C5">
        <w:rPr>
          <w:lang w:val="pt-BR"/>
        </w:rPr>
        <w:t xml:space="preserve"> das </w:t>
      </w:r>
      <w:r w:rsidRPr="253022C5" w:rsidR="253022C5">
        <w:rPr>
          <w:lang w:val="pt-BR"/>
        </w:rPr>
        <w:t>plantas</w:t>
      </w:r>
      <w:r w:rsidRPr="253022C5" w:rsidR="253022C5">
        <w:rPr>
          <w:lang w:val="pt-BR"/>
        </w:rPr>
        <w:t xml:space="preserve">. Sensores </w:t>
      </w:r>
      <w:r w:rsidRPr="253022C5" w:rsidR="253022C5">
        <w:rPr>
          <w:lang w:val="pt-BR"/>
        </w:rPr>
        <w:t>hiperespectrais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oferecem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distinções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finas</w:t>
      </w:r>
      <w:r w:rsidRPr="253022C5" w:rsidR="253022C5">
        <w:rPr>
          <w:lang w:val="pt-BR"/>
        </w:rPr>
        <w:t xml:space="preserve">, mas </w:t>
      </w:r>
      <w:r w:rsidRPr="253022C5" w:rsidR="253022C5">
        <w:rPr>
          <w:lang w:val="pt-BR"/>
        </w:rPr>
        <w:t>exigem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maior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capacidade</w:t>
      </w:r>
      <w:r w:rsidRPr="253022C5" w:rsidR="253022C5">
        <w:rPr>
          <w:lang w:val="pt-BR"/>
        </w:rPr>
        <w:t xml:space="preserve"> de </w:t>
      </w:r>
      <w:r w:rsidRPr="253022C5" w:rsidR="253022C5">
        <w:rPr>
          <w:lang w:val="pt-BR"/>
        </w:rPr>
        <w:t>processamento</w:t>
      </w:r>
      <w:r w:rsidRPr="253022C5" w:rsidR="253022C5">
        <w:rPr>
          <w:lang w:val="pt-BR"/>
        </w:rPr>
        <w:t>.</w:t>
      </w:r>
    </w:p>
    <w:p xmlns:wp14="http://schemas.microsoft.com/office/word/2010/wordml" w:rsidP="253022C5" w14:paraId="556B6F4A" wp14:textId="797AB33F">
      <w:pPr>
        <w:jc w:val="left"/>
      </w:pPr>
      <w:r w:rsidR="253022C5">
        <w:rPr/>
        <w:t>Processo</w:t>
      </w:r>
      <w:r w:rsidR="253022C5">
        <w:rPr/>
        <w:t xml:space="preserve"> operacional</w:t>
      </w:r>
      <w:r>
        <w:br/>
      </w:r>
      <w:r>
        <w:br/>
      </w:r>
      <w:r w:rsidR="253022C5">
        <w:rPr/>
        <w:t xml:space="preserve">Envolve: </w:t>
      </w:r>
      <w:r w:rsidR="253022C5">
        <w:rPr/>
        <w:t>planejamento</w:t>
      </w:r>
      <w:r w:rsidR="253022C5">
        <w:rPr/>
        <w:t xml:space="preserve"> de </w:t>
      </w:r>
      <w:r w:rsidR="253022C5">
        <w:rPr/>
        <w:t>voo</w:t>
      </w:r>
      <w:r w:rsidR="253022C5">
        <w:rPr/>
        <w:t xml:space="preserve"> (altitude, </w:t>
      </w:r>
      <w:r w:rsidR="253022C5">
        <w:rPr/>
        <w:t>velocidade</w:t>
      </w:r>
      <w:r w:rsidR="253022C5">
        <w:rPr/>
        <w:t xml:space="preserve">, </w:t>
      </w:r>
      <w:r w:rsidR="253022C5">
        <w:rPr/>
        <w:t>normas</w:t>
      </w:r>
      <w:r w:rsidR="253022C5">
        <w:rPr/>
        <w:t xml:space="preserve"> </w:t>
      </w:r>
      <w:r w:rsidR="253022C5">
        <w:rPr/>
        <w:t>regulatórias</w:t>
      </w:r>
      <w:r w:rsidR="253022C5">
        <w:rPr/>
        <w:t xml:space="preserve">), </w:t>
      </w:r>
      <w:r w:rsidR="253022C5">
        <w:rPr/>
        <w:t>execução</w:t>
      </w:r>
      <w:r w:rsidR="253022C5">
        <w:rPr/>
        <w:t xml:space="preserve"> com </w:t>
      </w:r>
      <w:r w:rsidR="253022C5">
        <w:rPr/>
        <w:t>sobreposição</w:t>
      </w:r>
      <w:r w:rsidR="253022C5">
        <w:rPr/>
        <w:t xml:space="preserve"> de imagens, </w:t>
      </w:r>
      <w:r w:rsidR="253022C5">
        <w:rPr/>
        <w:t>georreferenciamento</w:t>
      </w:r>
      <w:r w:rsidR="253022C5">
        <w:rPr/>
        <w:t xml:space="preserve">, </w:t>
      </w:r>
      <w:r w:rsidR="253022C5">
        <w:rPr/>
        <w:t>processamento</w:t>
      </w:r>
      <w:r w:rsidR="253022C5">
        <w:rPr/>
        <w:t xml:space="preserve"> e </w:t>
      </w:r>
      <w:r w:rsidR="253022C5">
        <w:rPr/>
        <w:t>análise</w:t>
      </w:r>
      <w:r w:rsidR="253022C5">
        <w:rPr/>
        <w:t xml:space="preserve"> </w:t>
      </w:r>
      <w:r w:rsidR="253022C5">
        <w:rPr/>
        <w:t>em</w:t>
      </w:r>
      <w:r w:rsidR="253022C5">
        <w:rPr/>
        <w:t xml:space="preserve"> SIG. A </w:t>
      </w:r>
      <w:r w:rsidR="253022C5">
        <w:rPr/>
        <w:t>qualidade</w:t>
      </w:r>
      <w:r w:rsidR="253022C5">
        <w:rPr/>
        <w:t xml:space="preserve"> final </w:t>
      </w:r>
      <w:r w:rsidR="253022C5">
        <w:rPr/>
        <w:t>depende</w:t>
      </w:r>
      <w:r w:rsidR="253022C5">
        <w:rPr/>
        <w:t xml:space="preserve"> de </w:t>
      </w:r>
      <w:r w:rsidR="253022C5">
        <w:rPr/>
        <w:t>parâmetros</w:t>
      </w:r>
      <w:r w:rsidR="253022C5">
        <w:rPr/>
        <w:t xml:space="preserve"> </w:t>
      </w:r>
      <w:r w:rsidR="253022C5">
        <w:rPr/>
        <w:t>como</w:t>
      </w:r>
      <w:r w:rsidR="253022C5">
        <w:rPr/>
        <w:t xml:space="preserve"> altitude, </w:t>
      </w:r>
      <w:r w:rsidR="253022C5">
        <w:rPr/>
        <w:t>sobreposição</w:t>
      </w:r>
      <w:r w:rsidR="253022C5">
        <w:rPr/>
        <w:t xml:space="preserve"> e </w:t>
      </w:r>
      <w:r w:rsidR="253022C5">
        <w:rPr/>
        <w:t>formato</w:t>
      </w:r>
      <w:r w:rsidR="253022C5">
        <w:rPr/>
        <w:t xml:space="preserve"> de </w:t>
      </w:r>
      <w:r w:rsidR="253022C5">
        <w:rPr/>
        <w:t>captura</w:t>
      </w:r>
      <w:r w:rsidR="253022C5">
        <w:rPr/>
        <w:t>.</w:t>
      </w:r>
    </w:p>
    <w:p xmlns:wp14="http://schemas.microsoft.com/office/word/2010/wordml" w:rsidP="253022C5" w14:paraId="5917BA7D" wp14:textId="3847A8BE">
      <w:pPr>
        <w:jc w:val="left"/>
      </w:pPr>
      <w:r w:rsidR="253022C5">
        <w:rPr/>
        <w:t>Limitações</w:t>
      </w:r>
      <w:r w:rsidR="253022C5">
        <w:rPr/>
        <w:t xml:space="preserve">, </w:t>
      </w:r>
      <w:r w:rsidR="253022C5">
        <w:rPr/>
        <w:t>regulamentação</w:t>
      </w:r>
      <w:r w:rsidR="253022C5">
        <w:rPr/>
        <w:t xml:space="preserve"> e recomendações</w:t>
      </w:r>
      <w:r>
        <w:br/>
      </w:r>
      <w:r>
        <w:br/>
      </w:r>
      <w:r w:rsidR="253022C5">
        <w:rPr/>
        <w:t xml:space="preserve">Entre as </w:t>
      </w:r>
      <w:r w:rsidR="253022C5">
        <w:rPr/>
        <w:t>limitações</w:t>
      </w:r>
      <w:r w:rsidR="253022C5">
        <w:rPr/>
        <w:t xml:space="preserve"> </w:t>
      </w:r>
      <w:r w:rsidR="253022C5">
        <w:rPr/>
        <w:t>estão</w:t>
      </w:r>
      <w:r w:rsidR="253022C5">
        <w:rPr/>
        <w:t xml:space="preserve"> carga </w:t>
      </w:r>
      <w:r w:rsidR="253022C5">
        <w:rPr/>
        <w:t>útil</w:t>
      </w:r>
      <w:r w:rsidR="253022C5">
        <w:rPr/>
        <w:t xml:space="preserve"> </w:t>
      </w:r>
      <w:r w:rsidR="253022C5">
        <w:rPr/>
        <w:t>reduzida</w:t>
      </w:r>
      <w:r w:rsidR="253022C5">
        <w:rPr/>
        <w:t xml:space="preserve">, </w:t>
      </w:r>
      <w:r w:rsidR="253022C5">
        <w:rPr/>
        <w:t>autonomia</w:t>
      </w:r>
      <w:r w:rsidR="253022C5">
        <w:rPr/>
        <w:t xml:space="preserve">, </w:t>
      </w:r>
      <w:r w:rsidR="253022C5">
        <w:rPr/>
        <w:t>sensibilidade</w:t>
      </w:r>
      <w:r w:rsidR="253022C5">
        <w:rPr/>
        <w:t xml:space="preserve"> </w:t>
      </w:r>
      <w:r w:rsidR="253022C5">
        <w:rPr/>
        <w:t>climática</w:t>
      </w:r>
      <w:r w:rsidR="253022C5">
        <w:rPr/>
        <w:t xml:space="preserve"> e </w:t>
      </w:r>
      <w:r w:rsidR="253022C5">
        <w:rPr/>
        <w:t>necessidade</w:t>
      </w:r>
      <w:r w:rsidR="253022C5">
        <w:rPr/>
        <w:t xml:space="preserve"> de </w:t>
      </w:r>
      <w:r w:rsidR="253022C5">
        <w:rPr/>
        <w:t>manutenção</w:t>
      </w:r>
      <w:r w:rsidR="253022C5">
        <w:rPr/>
        <w:t xml:space="preserve">. A </w:t>
      </w:r>
      <w:r w:rsidR="253022C5">
        <w:rPr/>
        <w:t>regulamentação</w:t>
      </w:r>
      <w:r w:rsidR="253022C5">
        <w:rPr/>
        <w:t xml:space="preserve"> no </w:t>
      </w:r>
      <w:r w:rsidR="253022C5">
        <w:rPr/>
        <w:t>Brasil</w:t>
      </w:r>
      <w:r w:rsidR="253022C5">
        <w:rPr/>
        <w:t xml:space="preserve"> é </w:t>
      </w:r>
      <w:r w:rsidR="253022C5">
        <w:rPr/>
        <w:t>conduzida</w:t>
      </w:r>
      <w:r w:rsidR="253022C5">
        <w:rPr/>
        <w:t xml:space="preserve"> pela ANAC, que </w:t>
      </w:r>
      <w:r w:rsidR="253022C5">
        <w:rPr/>
        <w:t>exige</w:t>
      </w:r>
      <w:r w:rsidR="253022C5">
        <w:rPr/>
        <w:t xml:space="preserve"> </w:t>
      </w:r>
      <w:r w:rsidR="253022C5">
        <w:rPr/>
        <w:t>homologação</w:t>
      </w:r>
      <w:r w:rsidR="253022C5">
        <w:rPr/>
        <w:t xml:space="preserve"> e </w:t>
      </w:r>
      <w:r w:rsidR="253022C5">
        <w:rPr/>
        <w:t>autorização</w:t>
      </w:r>
      <w:r w:rsidR="253022C5">
        <w:rPr/>
        <w:t xml:space="preserve"> de </w:t>
      </w:r>
      <w:r w:rsidR="253022C5">
        <w:rPr/>
        <w:t>voo</w:t>
      </w:r>
      <w:r w:rsidR="253022C5">
        <w:rPr/>
        <w:t xml:space="preserve">. </w:t>
      </w:r>
      <w:r w:rsidR="253022C5">
        <w:rPr/>
        <w:t>Recomenda</w:t>
      </w:r>
      <w:r w:rsidR="253022C5">
        <w:rPr/>
        <w:t xml:space="preserve">-se </w:t>
      </w:r>
      <w:r w:rsidR="253022C5">
        <w:rPr/>
        <w:t>intensificar</w:t>
      </w:r>
      <w:r w:rsidR="253022C5">
        <w:rPr/>
        <w:t xml:space="preserve"> </w:t>
      </w:r>
      <w:r w:rsidR="253022C5">
        <w:rPr/>
        <w:t>pesquisas</w:t>
      </w:r>
      <w:r w:rsidR="253022C5">
        <w:rPr/>
        <w:t xml:space="preserve">, </w:t>
      </w:r>
      <w:r w:rsidR="253022C5">
        <w:rPr/>
        <w:t>padronizar</w:t>
      </w:r>
      <w:r w:rsidR="253022C5">
        <w:rPr/>
        <w:t xml:space="preserve"> </w:t>
      </w:r>
      <w:r w:rsidR="253022C5">
        <w:rPr/>
        <w:t>procedimentos</w:t>
      </w:r>
      <w:r w:rsidR="253022C5">
        <w:rPr/>
        <w:t xml:space="preserve">, </w:t>
      </w:r>
      <w:r w:rsidR="253022C5">
        <w:rPr/>
        <w:t>capacitar</w:t>
      </w:r>
      <w:r w:rsidR="253022C5">
        <w:rPr/>
        <w:t xml:space="preserve"> </w:t>
      </w:r>
      <w:r w:rsidR="253022C5">
        <w:rPr/>
        <w:t>usuários</w:t>
      </w:r>
      <w:r w:rsidR="253022C5">
        <w:rPr/>
        <w:t xml:space="preserve">, </w:t>
      </w:r>
      <w:r w:rsidR="253022C5">
        <w:rPr/>
        <w:t>desenvolver</w:t>
      </w:r>
      <w:r w:rsidR="253022C5">
        <w:rPr/>
        <w:t xml:space="preserve"> </w:t>
      </w:r>
      <w:r w:rsidR="253022C5">
        <w:rPr/>
        <w:t>sensores</w:t>
      </w:r>
      <w:r w:rsidR="253022C5">
        <w:rPr/>
        <w:t xml:space="preserve"> </w:t>
      </w:r>
      <w:r w:rsidR="253022C5">
        <w:rPr/>
        <w:t>nacionais</w:t>
      </w:r>
      <w:r w:rsidR="253022C5">
        <w:rPr/>
        <w:t xml:space="preserve"> e </w:t>
      </w:r>
      <w:r w:rsidR="253022C5">
        <w:rPr/>
        <w:t>acelerar</w:t>
      </w:r>
      <w:r w:rsidR="253022C5">
        <w:rPr/>
        <w:t xml:space="preserve"> </w:t>
      </w:r>
      <w:r w:rsidR="253022C5">
        <w:rPr/>
        <w:t>regulamentações</w:t>
      </w:r>
      <w:r w:rsidR="253022C5">
        <w:rPr/>
        <w:t>.</w:t>
      </w:r>
    </w:p>
    <w:p xmlns:wp14="http://schemas.microsoft.com/office/word/2010/wordml" w:rsidP="253022C5" w14:paraId="3E5825F2" wp14:textId="20C0C2B2">
      <w:pPr>
        <w:jc w:val="left"/>
      </w:pPr>
      <w:r w:rsidRPr="253022C5" w:rsidR="253022C5">
        <w:rPr>
          <w:lang w:val="pt-BR"/>
        </w:rPr>
        <w:t>Conclusão</w:t>
      </w:r>
      <w:r>
        <w:br/>
      </w:r>
      <w:r>
        <w:br/>
      </w:r>
      <w:r w:rsidRPr="253022C5" w:rsidR="253022C5">
        <w:rPr>
          <w:lang w:val="pt-BR"/>
        </w:rPr>
        <w:t xml:space="preserve">Os </w:t>
      </w:r>
      <w:r w:rsidRPr="253022C5" w:rsidR="253022C5">
        <w:rPr>
          <w:lang w:val="pt-BR"/>
        </w:rPr>
        <w:t>VANTs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tendem</w:t>
      </w:r>
      <w:r w:rsidRPr="253022C5" w:rsidR="253022C5">
        <w:rPr>
          <w:lang w:val="pt-BR"/>
        </w:rPr>
        <w:t xml:space="preserve"> a se </w:t>
      </w:r>
      <w:r w:rsidRPr="253022C5" w:rsidR="253022C5">
        <w:rPr>
          <w:lang w:val="pt-BR"/>
        </w:rPr>
        <w:t>consolidar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como</w:t>
      </w:r>
      <w:r w:rsidRPr="253022C5" w:rsidR="253022C5">
        <w:rPr>
          <w:lang w:val="pt-BR"/>
        </w:rPr>
        <w:t xml:space="preserve"> ferramenta </w:t>
      </w:r>
      <w:r w:rsidRPr="253022C5" w:rsidR="253022C5">
        <w:rPr>
          <w:lang w:val="pt-BR"/>
        </w:rPr>
        <w:t>acessível</w:t>
      </w:r>
      <w:r w:rsidRPr="253022C5" w:rsidR="253022C5">
        <w:rPr>
          <w:lang w:val="pt-BR"/>
        </w:rPr>
        <w:t xml:space="preserve"> e </w:t>
      </w:r>
      <w:r w:rsidRPr="253022C5" w:rsidR="253022C5">
        <w:rPr>
          <w:lang w:val="pt-BR"/>
        </w:rPr>
        <w:t>estratégica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na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agricultura</w:t>
      </w:r>
      <w:r w:rsidRPr="253022C5" w:rsidR="253022C5">
        <w:rPr>
          <w:lang w:val="pt-BR"/>
        </w:rPr>
        <w:t xml:space="preserve"> de </w:t>
      </w:r>
      <w:r w:rsidRPr="253022C5" w:rsidR="253022C5">
        <w:rPr>
          <w:lang w:val="pt-BR"/>
        </w:rPr>
        <w:t>precisão</w:t>
      </w:r>
      <w:r w:rsidRPr="253022C5" w:rsidR="253022C5">
        <w:rPr>
          <w:lang w:val="pt-BR"/>
        </w:rPr>
        <w:t xml:space="preserve">, </w:t>
      </w:r>
      <w:r w:rsidRPr="253022C5" w:rsidR="253022C5">
        <w:rPr>
          <w:lang w:val="pt-BR"/>
        </w:rPr>
        <w:t>complementando</w:t>
      </w:r>
      <w:r w:rsidRPr="253022C5" w:rsidR="253022C5">
        <w:rPr>
          <w:lang w:val="pt-BR"/>
        </w:rPr>
        <w:t xml:space="preserve">, mas </w:t>
      </w:r>
      <w:r w:rsidRPr="253022C5" w:rsidR="253022C5">
        <w:rPr>
          <w:lang w:val="pt-BR"/>
        </w:rPr>
        <w:t>não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substituindo</w:t>
      </w:r>
      <w:r w:rsidRPr="253022C5" w:rsidR="253022C5">
        <w:rPr>
          <w:lang w:val="pt-BR"/>
        </w:rPr>
        <w:t xml:space="preserve">, </w:t>
      </w:r>
      <w:r w:rsidRPr="253022C5" w:rsidR="253022C5">
        <w:rPr>
          <w:lang w:val="pt-BR"/>
        </w:rPr>
        <w:t>satélites</w:t>
      </w:r>
      <w:r w:rsidRPr="253022C5" w:rsidR="253022C5">
        <w:rPr>
          <w:lang w:val="pt-BR"/>
        </w:rPr>
        <w:t xml:space="preserve"> e </w:t>
      </w:r>
      <w:r w:rsidRPr="253022C5" w:rsidR="253022C5">
        <w:rPr>
          <w:lang w:val="pt-BR"/>
        </w:rPr>
        <w:t>aeronaves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tripuladas</w:t>
      </w:r>
      <w:r w:rsidRPr="253022C5" w:rsidR="253022C5">
        <w:rPr>
          <w:lang w:val="pt-BR"/>
        </w:rPr>
        <w:t xml:space="preserve">. Sua principal </w:t>
      </w:r>
      <w:r w:rsidRPr="253022C5" w:rsidR="253022C5">
        <w:rPr>
          <w:lang w:val="pt-BR"/>
        </w:rPr>
        <w:t>vantagem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reside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na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resolução</w:t>
      </w:r>
      <w:r w:rsidRPr="253022C5" w:rsidR="253022C5">
        <w:rPr>
          <w:lang w:val="pt-BR"/>
        </w:rPr>
        <w:t xml:space="preserve">, </w:t>
      </w:r>
      <w:r w:rsidRPr="253022C5" w:rsidR="253022C5">
        <w:rPr>
          <w:lang w:val="pt-BR"/>
        </w:rPr>
        <w:t>flexibilidade</w:t>
      </w:r>
      <w:r w:rsidRPr="253022C5" w:rsidR="253022C5">
        <w:rPr>
          <w:lang w:val="pt-BR"/>
        </w:rPr>
        <w:t xml:space="preserve"> e </w:t>
      </w:r>
      <w:r w:rsidRPr="253022C5" w:rsidR="253022C5">
        <w:rPr>
          <w:lang w:val="pt-BR"/>
        </w:rPr>
        <w:t>frequência</w:t>
      </w:r>
      <w:r w:rsidRPr="253022C5" w:rsidR="253022C5">
        <w:rPr>
          <w:lang w:val="pt-BR"/>
        </w:rPr>
        <w:t xml:space="preserve"> de </w:t>
      </w:r>
      <w:r w:rsidRPr="253022C5" w:rsidR="253022C5">
        <w:rPr>
          <w:lang w:val="pt-BR"/>
        </w:rPr>
        <w:t>monitoramento</w:t>
      </w:r>
      <w:r w:rsidRPr="253022C5" w:rsidR="253022C5">
        <w:rPr>
          <w:lang w:val="pt-BR"/>
        </w:rPr>
        <w:t xml:space="preserve">, </w:t>
      </w:r>
      <w:r w:rsidRPr="253022C5" w:rsidR="253022C5">
        <w:rPr>
          <w:lang w:val="pt-BR"/>
        </w:rPr>
        <w:t>fatores</w:t>
      </w:r>
      <w:r w:rsidRPr="253022C5" w:rsidR="253022C5">
        <w:rPr>
          <w:lang w:val="pt-BR"/>
        </w:rPr>
        <w:t xml:space="preserve"> que </w:t>
      </w:r>
      <w:r w:rsidRPr="253022C5" w:rsidR="253022C5">
        <w:rPr>
          <w:lang w:val="pt-BR"/>
        </w:rPr>
        <w:t>contribuem</w:t>
      </w:r>
      <w:r w:rsidRPr="253022C5" w:rsidR="253022C5">
        <w:rPr>
          <w:lang w:val="pt-BR"/>
        </w:rPr>
        <w:t xml:space="preserve"> para </w:t>
      </w:r>
      <w:r w:rsidRPr="253022C5" w:rsidR="253022C5">
        <w:rPr>
          <w:lang w:val="pt-BR"/>
        </w:rPr>
        <w:t>decisões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mais</w:t>
      </w:r>
      <w:r w:rsidRPr="253022C5" w:rsidR="253022C5">
        <w:rPr>
          <w:lang w:val="pt-BR"/>
        </w:rPr>
        <w:t xml:space="preserve"> </w:t>
      </w:r>
      <w:r w:rsidRPr="253022C5" w:rsidR="253022C5">
        <w:rPr>
          <w:lang w:val="pt-BR"/>
        </w:rPr>
        <w:t>rápidas</w:t>
      </w:r>
      <w:r w:rsidRPr="253022C5" w:rsidR="253022C5">
        <w:rPr>
          <w:lang w:val="pt-BR"/>
        </w:rPr>
        <w:t xml:space="preserve"> e </w:t>
      </w:r>
      <w:r w:rsidRPr="253022C5" w:rsidR="253022C5">
        <w:rPr>
          <w:lang w:val="pt-BR"/>
        </w:rPr>
        <w:t>eficazes</w:t>
      </w:r>
      <w:r w:rsidRPr="253022C5" w:rsidR="253022C5">
        <w:rPr>
          <w:lang w:val="pt-BR"/>
        </w:rPr>
        <w:t>.</w:t>
      </w:r>
    </w:p>
    <w:sectPr w:rsidRPr="0006063C" w:rsidR="00FC693F" w:rsidSect="00034616">
      <w:pgSz w:w="12240" w:h="15840" w:orient="portrait"/>
      <w:pgMar w:top="1440" w:right="1134" w:bottom="126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D91002B"/>
    <w:rsid w:val="1D91002B"/>
    <w:rsid w:val="1EEA0B6B"/>
    <w:rsid w:val="253022C5"/>
    <w:rsid w:val="3F2B8950"/>
    <w:rsid w:val="506147DB"/>
    <w:rsid w:val="6C67F64C"/>
    <w:rsid w:val="7A05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C23E7D36-8396-4B17-B38E-D28F3476D4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Alessandro Holanda</lastModifiedBy>
  <revision>2</revision>
  <dcterms:created xsi:type="dcterms:W3CDTF">2013-12-23T23:15:00.0000000Z</dcterms:created>
  <dcterms:modified xsi:type="dcterms:W3CDTF">2025-09-15T15:11:34.3317929Z</dcterms:modified>
  <category/>
</coreProperties>
</file>